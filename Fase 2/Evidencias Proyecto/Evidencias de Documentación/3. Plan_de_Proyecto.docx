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/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286125" cy="702497"/>
            <wp:effectExtent b="0" l="0" r="0" t="0"/>
            <wp:docPr descr="http://www.duoc.cl/normasgraficas/normasgraficas/marca-duoc/6logo-fondo-transparente/fondo-transparente.png" id="1" name="image9.png"/>
            <a:graphic>
              <a:graphicData uri="http://schemas.openxmlformats.org/drawingml/2006/picture">
                <pic:pic>
                  <pic:nvPicPr>
                    <pic:cNvPr descr="http://www.duoc.cl/normasgraficas/normasgraficas/marca-duoc/6logo-fondo-transparente/fondo-transparente.png"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02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b w:val="1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b w:val="1"/>
          <w:sz w:val="52"/>
          <w:szCs w:val="52"/>
          <w:rtl w:val="0"/>
        </w:rPr>
        <w:t xml:space="preserve">Plan de Proyecto “Panorama”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  <w:sectPr>
          <w:footerReference r:id="rId8" w:type="default"/>
          <w:pgSz w:h="15840" w:w="12240" w:orient="portrait"/>
          <w:pgMar w:bottom="1440" w:top="1440" w:left="1800" w:right="180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12"/>
        </w:numPr>
        <w:ind w:left="720" w:hanging="360"/>
        <w:jc w:val="both"/>
        <w:rPr/>
      </w:pPr>
      <w:bookmarkStart w:colFirst="0" w:colLast="0" w:name="_heading=h.l550ubmt7cgl" w:id="0"/>
      <w:bookmarkEnd w:id="0"/>
      <w:r w:rsidDel="00000000" w:rsidR="00000000" w:rsidRPr="00000000">
        <w:rPr>
          <w:color w:val="4f81bd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l550ubmt7cg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Índice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b4feth1jtk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Roles del equipo de desarrollo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l50os2mm20p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Metodología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c6vqykqcwmi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Cronograma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3wtpjkli02d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Recursos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64k2hklx2d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Riesgos Identificados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282fyi22sc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Posibles mitigaciones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a21s0o3pvd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Anexos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</w:rPr>
        <w:sectPr>
          <w:type w:val="nextPage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12"/>
        </w:numPr>
        <w:ind w:left="720" w:hanging="360"/>
        <w:jc w:val="both"/>
        <w:rPr/>
      </w:pPr>
      <w:bookmarkStart w:colFirst="0" w:colLast="0" w:name="_heading=h.db4feth1jtk4" w:id="1"/>
      <w:bookmarkEnd w:id="1"/>
      <w:r w:rsidDel="00000000" w:rsidR="00000000" w:rsidRPr="00000000">
        <w:rPr>
          <w:color w:val="4f81bd"/>
          <w:rtl w:val="0"/>
        </w:rPr>
        <w:t xml:space="preserve">Roles del equipo de desarrollo</w:t>
      </w:r>
    </w:p>
    <w:p w:rsidR="00000000" w:rsidDel="00000000" w:rsidP="00000000" w:rsidRDefault="00000000" w:rsidRPr="00000000" w14:paraId="00000013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Javier Vega: Desarrollador -  Jefe de proyecto</w:t>
      </w:r>
    </w:p>
    <w:p w:rsidR="00000000" w:rsidDel="00000000" w:rsidP="00000000" w:rsidRDefault="00000000" w:rsidRPr="00000000" w14:paraId="0000001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Moises Figueroa: Desarrollador - Tester - Jefe de proyecto</w:t>
      </w:r>
    </w:p>
    <w:p w:rsidR="00000000" w:rsidDel="00000000" w:rsidP="00000000" w:rsidRDefault="00000000" w:rsidRPr="00000000" w14:paraId="00000015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Zenón Jara: Desarrollador - Tester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12"/>
        </w:numPr>
        <w:ind w:left="720" w:hanging="360"/>
        <w:jc w:val="both"/>
        <w:rPr/>
      </w:pPr>
      <w:bookmarkStart w:colFirst="0" w:colLast="0" w:name="_heading=h.1l50os2mm20p" w:id="2"/>
      <w:bookmarkEnd w:id="2"/>
      <w:r w:rsidDel="00000000" w:rsidR="00000000" w:rsidRPr="00000000">
        <w:rPr>
          <w:color w:val="4f81bd"/>
          <w:rtl w:val="0"/>
        </w:rPr>
        <w:t xml:space="preserve">Metodología del proyecto</w:t>
      </w:r>
    </w:p>
    <w:p w:rsidR="00000000" w:rsidDel="00000000" w:rsidP="00000000" w:rsidRDefault="00000000" w:rsidRPr="00000000" w14:paraId="00000017">
      <w:pPr>
        <w:spacing w:after="0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 este proyecto, hemos elegido la metodología en cascada como enfoque principal para el desarrollo de la plataforma Panorama. Esta decisión se basa en las siguientes características clave del proyecto: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0" w:lineRule="auto"/>
        <w:ind w:left="144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Requisitos bien definidos:</w:t>
      </w:r>
    </w:p>
    <w:p w:rsidR="00000000" w:rsidDel="00000000" w:rsidP="00000000" w:rsidRDefault="00000000" w:rsidRPr="00000000" w14:paraId="00000019">
      <w:pPr>
        <w:numPr>
          <w:ilvl w:val="1"/>
          <w:numId w:val="13"/>
        </w:numPr>
        <w:spacing w:after="0" w:lineRule="auto"/>
        <w:ind w:left="216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Contamos con una Especificación de Requerimientos (ERS) clara desde el inicio, lo que permite un flujo estructurado sin cambios frecuentes.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pacing w:after="0" w:lineRule="auto"/>
        <w:ind w:left="144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Entregables documentados en cada fase:</w:t>
      </w:r>
    </w:p>
    <w:p w:rsidR="00000000" w:rsidDel="00000000" w:rsidP="00000000" w:rsidRDefault="00000000" w:rsidRPr="00000000" w14:paraId="0000001B">
      <w:pPr>
        <w:numPr>
          <w:ilvl w:val="1"/>
          <w:numId w:val="13"/>
        </w:numPr>
        <w:spacing w:after="0" w:lineRule="auto"/>
        <w:ind w:left="216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Cada etapa (análisis, diseño, implementación, pruebas y despliegue) genera documentos técnicos concretos (diagramas UML, modelo de BD, manuales), lo que facilita la trazabilidad y el control de calidad.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pacing w:after="0" w:lineRule="auto"/>
        <w:ind w:left="144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Proyecto con alcance acotado:</w:t>
      </w:r>
    </w:p>
    <w:p w:rsidR="00000000" w:rsidDel="00000000" w:rsidP="00000000" w:rsidRDefault="00000000" w:rsidRPr="00000000" w14:paraId="0000001D">
      <w:pPr>
        <w:numPr>
          <w:ilvl w:val="1"/>
          <w:numId w:val="13"/>
        </w:numPr>
        <w:spacing w:after="0" w:lineRule="auto"/>
        <w:ind w:left="216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 ser una plataforma web con funcionalidades específicas (gestión de eventos, usuarios y búsquedas), la cascada evita distracciones por iteraciones innecesarias.</w:t>
      </w:r>
    </w:p>
    <w:p w:rsidR="00000000" w:rsidDel="00000000" w:rsidP="00000000" w:rsidRDefault="00000000" w:rsidRPr="00000000" w14:paraId="0000001E">
      <w:pPr>
        <w:spacing w:after="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¿Por qué no Ágil?</w:t>
      </w:r>
    </w:p>
    <w:p w:rsidR="00000000" w:rsidDel="00000000" w:rsidP="00000000" w:rsidRDefault="00000000" w:rsidRPr="00000000" w14:paraId="0000001F">
      <w:pPr>
        <w:spacing w:after="0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 bien metodologías como Scrum son populares, la cascada es más adecuada para este caso porque:</w:t>
      </w:r>
    </w:p>
    <w:p w:rsidR="00000000" w:rsidDel="00000000" w:rsidP="00000000" w:rsidRDefault="00000000" w:rsidRPr="00000000" w14:paraId="00000020">
      <w:pPr>
        <w:numPr>
          <w:ilvl w:val="0"/>
          <w:numId w:val="17"/>
        </w:numPr>
        <w:spacing w:after="0" w:lineRule="auto"/>
        <w:ind w:left="144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hay stakeholders externos requiriendo cambios continuos.</w:t>
      </w:r>
    </w:p>
    <w:p w:rsidR="00000000" w:rsidDel="00000000" w:rsidP="00000000" w:rsidRDefault="00000000" w:rsidRPr="00000000" w14:paraId="00000021">
      <w:pPr>
        <w:numPr>
          <w:ilvl w:val="0"/>
          <w:numId w:val="17"/>
        </w:numPr>
        <w:spacing w:after="0" w:lineRule="auto"/>
        <w:ind w:left="144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equipo es pequeño (3 personas) y trabaja con objetivos fijos.</w:t>
      </w:r>
    </w:p>
    <w:p w:rsidR="00000000" w:rsidDel="00000000" w:rsidP="00000000" w:rsidRDefault="00000000" w:rsidRPr="00000000" w14:paraId="00000022">
      <w:pPr>
        <w:numPr>
          <w:ilvl w:val="0"/>
          <w:numId w:val="17"/>
        </w:numPr>
        <w:spacing w:after="0" w:lineRule="auto"/>
        <w:ind w:left="144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Los hitos son documentales (ej: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ERS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validado, diseño de BD aprobado), no funcionales.</w:t>
      </w:r>
    </w:p>
    <w:p w:rsidR="00000000" w:rsidDel="00000000" w:rsidP="00000000" w:rsidRDefault="00000000" w:rsidRPr="00000000" w14:paraId="00000023">
      <w:pPr>
        <w:spacing w:after="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Adaptaciones realizadas</w:t>
      </w:r>
    </w:p>
    <w:p w:rsidR="00000000" w:rsidDel="00000000" w:rsidP="00000000" w:rsidRDefault="00000000" w:rsidRPr="00000000" w14:paraId="00000024">
      <w:pPr>
        <w:spacing w:after="0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asegurar flexibilidad, incorporamos: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lineRule="auto"/>
        <w:ind w:left="144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Revisiones técnicas semanales: Para detectar riesgos tempranos (ej: retrasos en el diseño de BD).</w:t>
      </w:r>
    </w:p>
    <w:p w:rsidR="00000000" w:rsidDel="00000000" w:rsidP="00000000" w:rsidRDefault="00000000" w:rsidRPr="00000000" w14:paraId="00000026">
      <w:pPr>
        <w:pStyle w:val="Heading1"/>
        <w:ind w:left="720" w:hanging="360"/>
        <w:jc w:val="both"/>
        <w:rPr>
          <w:color w:val="4f81bd"/>
        </w:rPr>
        <w:sectPr>
          <w:type w:val="nextPage"/>
          <w:pgSz w:h="15840" w:w="12240" w:orient="portrait"/>
          <w:pgMar w:bottom="1440" w:top="1440" w:left="1800" w:right="1800" w:header="720" w:footer="720"/>
        </w:sectPr>
      </w:pPr>
      <w:bookmarkStart w:colFirst="0" w:colLast="0" w:name="_heading=h.v4ummzugn56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12"/>
        </w:numPr>
        <w:ind w:left="720" w:hanging="360"/>
        <w:jc w:val="both"/>
        <w:rPr/>
      </w:pPr>
      <w:bookmarkStart w:colFirst="0" w:colLast="0" w:name="_heading=h.nc6vqykqcwmi" w:id="4"/>
      <w:bookmarkEnd w:id="4"/>
      <w:r w:rsidDel="00000000" w:rsidR="00000000" w:rsidRPr="00000000">
        <w:rPr>
          <w:color w:val="4f81bd"/>
          <w:rtl w:val="0"/>
        </w:rPr>
        <w:t xml:space="preserve">Cronograma</w:t>
      </w:r>
    </w:p>
    <w:p w:rsidR="00000000" w:rsidDel="00000000" w:rsidP="00000000" w:rsidRDefault="00000000" w:rsidRPr="00000000" w14:paraId="00000028">
      <w:pPr>
        <w:keepNext w:val="0"/>
        <w:keepLines w:val="0"/>
        <w:numPr>
          <w:ilvl w:val="0"/>
          <w:numId w:val="7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Fase 1: Planificación (12 de marzo – 9 de abril)</w:t>
      </w:r>
    </w:p>
    <w:p w:rsidR="00000000" w:rsidDel="00000000" w:rsidP="00000000" w:rsidRDefault="00000000" w:rsidRPr="00000000" w14:paraId="00000029">
      <w:pPr>
        <w:spacing w:after="0" w:before="0" w:lineRule="auto"/>
        <w:ind w:left="144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 esta etapa se organiza el equipo, se define la idea principal del proyecto, se realiza la propuesta inicial y se construye la planificación general (como la carta Gantt). También se presenta el proyecto y se entregan los primeros informes de avance.</w:t>
      </w:r>
    </w:p>
    <w:p w:rsidR="00000000" w:rsidDel="00000000" w:rsidP="00000000" w:rsidRDefault="00000000" w:rsidRPr="00000000" w14:paraId="0000002A">
      <w:pPr>
        <w:spacing w:after="0" w:before="0" w:lineRule="auto"/>
        <w:ind w:left="144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86400" cy="1193800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3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numPr>
          <w:ilvl w:val="0"/>
          <w:numId w:val="9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Fase 2: Desarrollo (14 de abril – 24 de junio)</w:t>
      </w:r>
    </w:p>
    <w:p w:rsidR="00000000" w:rsidDel="00000000" w:rsidP="00000000" w:rsidRDefault="00000000" w:rsidRPr="00000000" w14:paraId="0000002C">
      <w:pPr>
        <w:spacing w:after="0" w:before="0" w:lineRule="auto"/>
        <w:ind w:left="144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Esta es la parte más larga y central del proyecto, y está dividida en cinco etapas, siguiendo la metodología en cascada: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Análisis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levantan y documentan los requisitos del sistema (ERS), se validan con el equipo y se deja como base oficial del desarrollo.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062538" cy="1555676"/>
            <wp:effectExtent b="12700" l="12700" r="12700" t="1270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155567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Diseño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 crean los diagramas UML, vistas del sistema, modelo de datos y arquitectura general. Aquí se diseña cómo funcionará el sistema antes de programar.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091113" cy="1131358"/>
            <wp:effectExtent b="12700" l="12700" r="12700" t="127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113135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Implementación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 configura el entorno, se programa el backend y frontend, y luego se integran ambos. Es la etapa de desarrollo activo del software.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102647" cy="596801"/>
            <wp:effectExtent b="12700" l="12700" r="12700" t="1270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2647" cy="59680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Pruebas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 documentan las pruebas, se prueban todas las funciones del sistema y se entrega un informe con los resultados.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081588" cy="696954"/>
            <wp:effectExtent b="12700" l="12700" r="12700" t="127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69695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0" w:before="0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Despliegue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 configura el servidor, se publica el sistema en línea, se optimiza y se valida su funcionamiento final.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033963" cy="585548"/>
            <wp:effectExtent b="12700" l="12700" r="12700" t="127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58554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numPr>
          <w:ilvl w:val="0"/>
          <w:numId w:val="2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Documentación Final (20 – 24 de junio)</w:t>
      </w:r>
    </w:p>
    <w:p w:rsidR="00000000" w:rsidDel="00000000" w:rsidP="00000000" w:rsidRDefault="00000000" w:rsidRPr="00000000" w14:paraId="00000033">
      <w:pPr>
        <w:spacing w:after="0" w:before="0" w:lineRule="auto"/>
        <w:ind w:left="144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preparan los documentos clave como el Manual de Usuario, Plan de Calidad y Glosario. Se compilan todos los documentos para su entrega formal.</w:t>
      </w:r>
    </w:p>
    <w:p w:rsidR="00000000" w:rsidDel="00000000" w:rsidP="00000000" w:rsidRDefault="00000000" w:rsidRPr="00000000" w14:paraId="00000034">
      <w:pPr>
        <w:spacing w:after="0" w:before="0" w:lineRule="auto"/>
        <w:ind w:left="144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86400" cy="609600"/>
            <wp:effectExtent b="12700" l="12700" r="12700" t="1270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9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numPr>
          <w:ilvl w:val="0"/>
          <w:numId w:val="16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Fase 3: Cierre y Evaluación (25 – 30 de junio)</w:t>
      </w:r>
    </w:p>
    <w:p w:rsidR="00000000" w:rsidDel="00000000" w:rsidP="00000000" w:rsidRDefault="00000000" w:rsidRPr="00000000" w14:paraId="00000036">
      <w:pPr>
        <w:spacing w:after="0" w:before="0" w:lineRule="auto"/>
        <w:ind w:left="144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realizan los últimos ajustes, se entrega evidencia del trabajo y se expone el proyecto en la presentación final.</w:t>
      </w:r>
    </w:p>
    <w:p w:rsidR="00000000" w:rsidDel="00000000" w:rsidP="00000000" w:rsidRDefault="00000000" w:rsidRPr="00000000" w14:paraId="00000037">
      <w:pPr>
        <w:spacing w:after="0" w:before="0" w:lineRule="auto"/>
        <w:ind w:left="144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86400" cy="520700"/>
            <wp:effectExtent b="12700" l="12700" r="12700" t="1270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0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ind w:left="720" w:hanging="360"/>
        <w:jc w:val="both"/>
        <w:rPr>
          <w:color w:val="4f81bd"/>
        </w:rPr>
        <w:sectPr>
          <w:type w:val="nextPage"/>
          <w:pgSz w:h="15840" w:w="12240" w:orient="portrait"/>
          <w:pgMar w:bottom="1440" w:top="1440" w:left="1800" w:right="1800" w:header="720" w:footer="720"/>
        </w:sectPr>
      </w:pPr>
      <w:bookmarkStart w:colFirst="0" w:colLast="0" w:name="_heading=h.crsdyi6ve75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12"/>
        </w:numPr>
        <w:ind w:left="720" w:hanging="360"/>
        <w:jc w:val="both"/>
        <w:rPr/>
      </w:pPr>
      <w:bookmarkStart w:colFirst="0" w:colLast="0" w:name="_heading=h.t3wtpjkli02d" w:id="6"/>
      <w:bookmarkEnd w:id="6"/>
      <w:r w:rsidDel="00000000" w:rsidR="00000000" w:rsidRPr="00000000">
        <w:rPr>
          <w:color w:val="4f81bd"/>
          <w:rtl w:val="0"/>
        </w:rPr>
        <w:t xml:space="preserve">Recursos</w:t>
      </w:r>
    </w:p>
    <w:p w:rsidR="00000000" w:rsidDel="00000000" w:rsidP="00000000" w:rsidRDefault="00000000" w:rsidRPr="00000000" w14:paraId="0000003A">
      <w:pPr>
        <w:spacing w:after="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el desarrollo del proyecto “Panorama”, se consideran los siguientes recursos:</w:t>
      </w:r>
    </w:p>
    <w:p w:rsidR="00000000" w:rsidDel="00000000" w:rsidP="00000000" w:rsidRDefault="00000000" w:rsidRPr="00000000" w14:paraId="0000003B">
      <w:pPr>
        <w:spacing w:after="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Recursos Humanos:</w:t>
      </w:r>
    </w:p>
    <w:p w:rsidR="00000000" w:rsidDel="00000000" w:rsidP="00000000" w:rsidRDefault="00000000" w:rsidRPr="00000000" w14:paraId="0000003C">
      <w:pPr>
        <w:numPr>
          <w:ilvl w:val="0"/>
          <w:numId w:val="15"/>
        </w:numPr>
        <w:spacing w:after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Javier Vega – Parte del equipo de desarrollo.</w:t>
      </w:r>
    </w:p>
    <w:p w:rsidR="00000000" w:rsidDel="00000000" w:rsidP="00000000" w:rsidRDefault="00000000" w:rsidRPr="00000000" w14:paraId="0000003D">
      <w:pPr>
        <w:numPr>
          <w:ilvl w:val="0"/>
          <w:numId w:val="15"/>
        </w:numPr>
        <w:spacing w:after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Moises Figueroa – Parte del equipo de desarrollo.</w:t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spacing w:after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Zenón Jara – Parte del equipo de desarrollo.</w:t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spacing w:after="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Profesores – Validadores y guía de todo el proceso.</w:t>
      </w:r>
    </w:p>
    <w:p w:rsidR="00000000" w:rsidDel="00000000" w:rsidP="00000000" w:rsidRDefault="00000000" w:rsidRPr="00000000" w14:paraId="00000040">
      <w:pPr>
        <w:spacing w:after="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Recursos Técnicos: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Computadores personales con conexión a internet.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before="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Repositorio en GitHub para control de versiones.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before="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Herramientas de desarrollo: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0" w:before="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Visual Studio Code (editor de código)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0" w:before="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MySQL Workbench (modelo ER)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0" w:before="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Figma (diseño de interfaz)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0" w:before="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Postman (pruebas de API)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0" w:afterAutospacing="0" w:before="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Bun.js, Next.Js y SupaBase(PostgresQL).</w:t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12"/>
        </w:numPr>
        <w:spacing w:before="0" w:beforeAutospacing="0"/>
        <w:ind w:left="720" w:hanging="360"/>
        <w:jc w:val="both"/>
        <w:rPr/>
      </w:pPr>
      <w:bookmarkStart w:colFirst="0" w:colLast="0" w:name="_heading=h.c64k2hklx2dt" w:id="7"/>
      <w:bookmarkEnd w:id="7"/>
      <w:r w:rsidDel="00000000" w:rsidR="00000000" w:rsidRPr="00000000">
        <w:rPr>
          <w:color w:val="4f81bd"/>
          <w:rtl w:val="0"/>
        </w:rPr>
        <w:t xml:space="preserve">Riesgos Identificados</w:t>
      </w:r>
    </w:p>
    <w:p w:rsidR="00000000" w:rsidDel="00000000" w:rsidP="00000000" w:rsidRDefault="00000000" w:rsidRPr="00000000" w14:paraId="0000004A">
      <w:pPr>
        <w:spacing w:after="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la evaluación de riesgos, se utiliza una escala cualitativa basada en el nivel de impacto y la probabilidad de ocurrencia:</w:t>
      </w:r>
    </w:p>
    <w:p w:rsidR="00000000" w:rsidDel="00000000" w:rsidP="00000000" w:rsidRDefault="00000000" w:rsidRPr="00000000" w14:paraId="0000004B">
      <w:pPr>
        <w:spacing w:after="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Crítico (Alto)</w:t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spacing w:after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Bloquea el avance o genera costos significativos.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spacing w:after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Ej: Base de datos mal diseñada → Rediseño total, 2 semanas perdidas.</w:t>
      </w:r>
    </w:p>
    <w:p w:rsidR="00000000" w:rsidDel="00000000" w:rsidP="00000000" w:rsidRDefault="00000000" w:rsidRPr="00000000" w14:paraId="0000004E">
      <w:pPr>
        <w:spacing w:after="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Significativo (Medio-Alto)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Afecta plazos o calidad, pero es controlable.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Ej: Bugs en API → Retraso de 3 días en integración.</w:t>
      </w:r>
    </w:p>
    <w:p w:rsidR="00000000" w:rsidDel="00000000" w:rsidP="00000000" w:rsidRDefault="00000000" w:rsidRPr="00000000" w14:paraId="00000051">
      <w:pPr>
        <w:spacing w:after="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Moderado (Medio)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Impacto limitado, requiere ajustes menores.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Ej: Cambios en diseño de UI → 1 día de retrabajo.</w:t>
      </w:r>
    </w:p>
    <w:p w:rsidR="00000000" w:rsidDel="00000000" w:rsidP="00000000" w:rsidRDefault="00000000" w:rsidRPr="00000000" w14:paraId="00000054">
      <w:pPr>
        <w:spacing w:after="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Menor (Bajo)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Mínima afectación, se puede resolver con recursos actuales.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Ej: Error ortográfico en el manual → Corrección rápida.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20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Posibles riesgos identificados: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Retrasos en el diseño de la base de datos.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Bugs críticos durante la integración del sistema.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Cambios inesperados en los requisitos del proyecto.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Falta o baja disponibilidad de recursos humanos.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Fallos en el servidor de hosting.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0" w:afterAutospacing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Baja adopción del sistema por parte de los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numPr>
          <w:ilvl w:val="0"/>
          <w:numId w:val="12"/>
        </w:numPr>
        <w:spacing w:before="0" w:beforeAutospacing="0"/>
        <w:ind w:left="720" w:hanging="360"/>
        <w:jc w:val="both"/>
        <w:rPr/>
      </w:pPr>
      <w:bookmarkStart w:colFirst="0" w:colLast="0" w:name="_heading=h.3282fyi22scm" w:id="8"/>
      <w:bookmarkEnd w:id="8"/>
      <w:r w:rsidDel="00000000" w:rsidR="00000000" w:rsidRPr="00000000">
        <w:rPr>
          <w:color w:val="4f81bd"/>
          <w:rtl w:val="0"/>
        </w:rPr>
        <w:t xml:space="preserve">Posibles mitigaciones</w:t>
      </w:r>
    </w:p>
    <w:p w:rsidR="00000000" w:rsidDel="00000000" w:rsidP="00000000" w:rsidRDefault="00000000" w:rsidRPr="00000000" w14:paraId="0000005F">
      <w:pPr>
        <w:spacing w:after="0" w:before="0" w:lineRule="auto"/>
        <w:ind w:left="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Las posibles mitigaciones encontradas son las siguientes: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Validar el modelo entidad-relación en la primera semana con el equipo.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Usar herramientas visuales como MySQL Workbench para prototipado rápido.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Implementar pruebas unitarias desde el inicio (ej. con Jest).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Usar integración continua (GitHub Actions) para detectar errores tempranamente.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Establecer congelación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(no realizar cambios) del ERS después de su validación formal.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Canalizar cambios mediante solicitudes oficiales con análisis de impacto.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Priorizar tareas críticas.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Configurar respaldos automáticos periódicos (cada 2 o 3 días) del servidor.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Hacer pruebas de usabilidad tempranas con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numPr>
          <w:ilvl w:val="0"/>
          <w:numId w:val="12"/>
        </w:numPr>
        <w:spacing w:before="0" w:lineRule="auto"/>
        <w:ind w:left="720" w:hanging="360"/>
        <w:jc w:val="both"/>
        <w:rPr/>
      </w:pPr>
      <w:bookmarkStart w:colFirst="0" w:colLast="0" w:name="_heading=h.pa21s0o3pvd" w:id="9"/>
      <w:bookmarkEnd w:id="9"/>
      <w:r w:rsidDel="00000000" w:rsidR="00000000" w:rsidRPr="00000000">
        <w:rPr>
          <w:color w:val="4f81bd"/>
          <w:rtl w:val="0"/>
        </w:rPr>
        <w:t xml:space="preserve">Anexos</w:t>
      </w:r>
    </w:p>
    <w:p w:rsidR="00000000" w:rsidDel="00000000" w:rsidP="00000000" w:rsidRDefault="00000000" w:rsidRPr="00000000" w14:paraId="0000006A">
      <w:pPr>
        <w:numPr>
          <w:ilvl w:val="0"/>
          <w:numId w:val="18"/>
        </w:numPr>
        <w:spacing w:after="0" w:afterAutospacing="0"/>
        <w:ind w:left="1440" w:hanging="360"/>
        <w:rPr>
          <w:rFonts w:ascii="Calibri" w:cs="Calibri" w:eastAsia="Calibri" w:hAnsi="Calibri"/>
          <w:sz w:val="24"/>
          <w:szCs w:val="24"/>
        </w:rPr>
      </w:pPr>
      <w:hyperlink r:id="rId1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Cronograma del proyecto original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8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1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Cronograma del proyecto formato PDF</w:t>
        </w:r>
      </w:hyperlink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800" w:right="18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jc w:val="right"/>
      <w:rPr>
        <w:rFonts w:ascii="Calibri" w:cs="Calibri" w:eastAsia="Calibri" w:hAnsi="Calibri"/>
        <w:b w:val="1"/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i w:val="1"/>
        <w:color w:val="404040"/>
        <w:sz w:val="24"/>
        <w:szCs w:val="24"/>
        <w:highlight w:val="white"/>
        <w:rtl w:val="0"/>
      </w:rPr>
      <w:t xml:space="preserve">Versión 2.0</w:t>
    </w:r>
    <w:r w:rsidDel="00000000" w:rsidR="00000000" w:rsidRPr="00000000">
      <w:rPr>
        <w:rFonts w:ascii="Calibri" w:cs="Calibri" w:eastAsia="Calibri" w:hAnsi="Calibri"/>
        <w:sz w:val="24"/>
        <w:szCs w:val="24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color w:val="4f81bd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17" Type="http://schemas.openxmlformats.org/officeDocument/2006/relationships/hyperlink" Target="https://drive.google.com/file/d/1aN6FyQSmyyOspndox2gVoIeuw-rjWGLc/view?usp=sharing" TargetMode="External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yperlink" Target="https://drive.google.com/file/d/1jCySsvK0DY6JG2usA6vrY6JvYC1QSjxJ/view?usp=sharing" TargetMode="External"/><Relationship Id="rId7" Type="http://schemas.openxmlformats.org/officeDocument/2006/relationships/image" Target="media/image9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0jwHLxUOB3Q/V84XHjTpwl3fcQ==">CgMxLjAyDmgubDU1MHVibXQ3Y2dsMg5oLmRiNGZldGgxanRrNDIOaC4xbDUwb3MybW0yMHAyDmgudjR1bW16dWduNTZpMg5oLm5jNnZxeWtxY3dtaTIOaC5jcnNkeWk2dmU3NTIyDmgudDN3dHBqa2xpMDJkMg5oLmM2NGsyaGtseDJkdDIOaC4zMjgyZnlpMjJzY20yDWgucGEyMXMwbzNwdmQ4AHIhMUFNVDZSWGw5WFcxbWZkM3N0N2xjdk9UMlJ2YzFBeW9I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